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5AB37" w14:textId="61D68093" w:rsidR="00B5661E" w:rsidRPr="004A014C" w:rsidRDefault="004A014C" w:rsidP="004A014C">
      <w:r>
        <w:t>Sample data. The data stored in this file is for testing purposes.</w:t>
      </w:r>
    </w:p>
    <w:sectPr w:rsidR="00B5661E" w:rsidRPr="004A014C">
      <w:pgSz w:w="12240" w:h="15840"/>
      <w:pgMar w:top="1260" w:right="6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D398D" w14:textId="77777777" w:rsidR="00577F8E" w:rsidRDefault="00577F8E">
      <w:r>
        <w:separator/>
      </w:r>
    </w:p>
  </w:endnote>
  <w:endnote w:type="continuationSeparator" w:id="0">
    <w:p w14:paraId="0225D26D" w14:textId="77777777" w:rsidR="00577F8E" w:rsidRDefault="0057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79EA" w14:textId="77777777" w:rsidR="00577F8E" w:rsidRDefault="00577F8E">
      <w:r>
        <w:separator/>
      </w:r>
    </w:p>
  </w:footnote>
  <w:footnote w:type="continuationSeparator" w:id="0">
    <w:p w14:paraId="3F764B05" w14:textId="77777777" w:rsidR="00577F8E" w:rsidRDefault="0057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upperLetter"/>
      <w:lvlText w:val="%1."/>
      <w:lvlJc w:val="left"/>
      <w:pPr>
        <w:ind w:left="131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602" w:hanging="185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1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0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0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0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 w16cid:durableId="1224756418">
    <w:abstractNumId w:val="3"/>
  </w:num>
  <w:num w:numId="2" w16cid:durableId="608897915">
    <w:abstractNumId w:val="2"/>
  </w:num>
  <w:num w:numId="3" w16cid:durableId="903570351">
    <w:abstractNumId w:val="6"/>
  </w:num>
  <w:num w:numId="4" w16cid:durableId="1491435452">
    <w:abstractNumId w:val="1"/>
  </w:num>
  <w:num w:numId="5" w16cid:durableId="1610548772">
    <w:abstractNumId w:val="0"/>
  </w:num>
  <w:num w:numId="6" w16cid:durableId="1591506579">
    <w:abstractNumId w:val="4"/>
  </w:num>
  <w:num w:numId="7" w16cid:durableId="601954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61E"/>
    <w:rsid w:val="004A014C"/>
    <w:rsid w:val="00577F8E"/>
    <w:rsid w:val="00B5661E"/>
    <w:rsid w:val="00EF3120"/>
    <w:rsid w:val="55A2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E5CD"/>
  <w15:docId w15:val="{2E5908D8-7E7A-4FB5-BEF0-1F816A58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59"/>
      <w:ind w:left="1785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280"/>
      <w:ind w:left="229" w:right="819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29" w:right="816"/>
      <w:jc w:val="center"/>
      <w:outlineLvl w:val="3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OC1">
    <w:name w:val="toc 1"/>
    <w:basedOn w:val="Normal"/>
    <w:uiPriority w:val="1"/>
    <w:qFormat/>
    <w:pPr>
      <w:ind w:left="1180" w:right="687" w:hanging="360"/>
      <w:jc w:val="both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59"/>
      <w:ind w:left="1785"/>
    </w:pPr>
    <w:rPr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1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Angel Moral</dc:creator>
  <cp:lastModifiedBy>Aljhon Maligro</cp:lastModifiedBy>
  <cp:revision>2</cp:revision>
  <dcterms:created xsi:type="dcterms:W3CDTF">2024-05-29T04:47:00Z</dcterms:created>
  <dcterms:modified xsi:type="dcterms:W3CDTF">2024-12-23T18:28:00Z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2057-12.2.0.16909</vt:lpwstr>
  </property>
  <property fmtid="{D5CDD505-2E9C-101B-9397-08002B2CF9AE}" pid="7" name="ICV">
    <vt:lpwstr>F8D59CC3172D4C018C5A77A00538EEB6_13</vt:lpwstr>
  </property>
</Properties>
</file>